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Energy Data Table Schema and Sample Records</w:t>
      </w:r>
    </w:p>
    <w:p>
      <w:pPr>
        <w:pStyle w:val="Heading1"/>
      </w:pPr>
      <w:r>
        <w:t>Table: energy_data</w:t>
      </w:r>
    </w:p>
    <w:p>
      <w:r>
        <w:t>Columns:</w:t>
      </w:r>
    </w:p>
    <w:p>
      <w:pPr>
        <w:pStyle w:val="ListBullet"/>
      </w:pPr>
      <w:r>
        <w:t>id: INTEGER PRIMARY KEY AUTOINCREMENT</w:t>
      </w:r>
    </w:p>
    <w:p>
      <w:pPr>
        <w:pStyle w:val="ListBullet"/>
      </w:pPr>
      <w:r>
        <w:t>temperature: REAL</w:t>
      </w:r>
    </w:p>
    <w:p>
      <w:pPr>
        <w:pStyle w:val="ListBullet"/>
      </w:pPr>
      <w:r>
        <w:t>humidity: REAL</w:t>
      </w:r>
    </w:p>
    <w:p>
      <w:pPr>
        <w:pStyle w:val="ListBullet"/>
      </w:pPr>
      <w:r>
        <w:t>occupancy: INTEGER</w:t>
      </w:r>
    </w:p>
    <w:p>
      <w:pPr>
        <w:pStyle w:val="ListBullet"/>
      </w:pPr>
      <w:r>
        <w:t>energy_consumption: REAL</w:t>
      </w:r>
    </w:p>
    <w:p>
      <w:pPr>
        <w:pStyle w:val="Heading1"/>
      </w:pPr>
      <w:r>
        <w:t>Sample Data (first 10 rows)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temperature</w:t>
            </w:r>
          </w:p>
        </w:tc>
        <w:tc>
          <w:tcPr>
            <w:tcW w:type="dxa" w:w="1728"/>
          </w:tcPr>
          <w:p>
            <w:r>
              <w:t>humidity</w:t>
            </w:r>
          </w:p>
        </w:tc>
        <w:tc>
          <w:tcPr>
            <w:tcW w:type="dxa" w:w="1728"/>
          </w:tcPr>
          <w:p>
            <w:r>
              <w:t>occupancy</w:t>
            </w:r>
          </w:p>
        </w:tc>
        <w:tc>
          <w:tcPr>
            <w:tcW w:type="dxa" w:w="1728"/>
          </w:tcPr>
          <w:p>
            <w:r>
              <w:t>energy_consumption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23.23</w:t>
            </w:r>
          </w:p>
        </w:tc>
        <w:tc>
          <w:tcPr>
            <w:tcW w:type="dxa" w:w="1728"/>
          </w:tcPr>
          <w:p>
            <w:r>
              <w:t>45.59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205.41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25.73</w:t>
            </w:r>
          </w:p>
        </w:tc>
        <w:tc>
          <w:tcPr>
            <w:tcW w:type="dxa" w:w="1728"/>
          </w:tcPr>
          <w:p>
            <w:r>
              <w:t>64.82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250.91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24.04</w:t>
            </w:r>
          </w:p>
        </w:tc>
        <w:tc>
          <w:tcPr>
            <w:tcW w:type="dxa" w:w="1728"/>
          </w:tcPr>
          <w:p>
            <w:r>
              <w:t>48.89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229.22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23.17</w:t>
            </w:r>
          </w:p>
        </w:tc>
        <w:tc>
          <w:tcPr>
            <w:tcW w:type="dxa" w:w="1728"/>
          </w:tcPr>
          <w:p>
            <w:r>
              <w:t>38.98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194.65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21.35</w:t>
            </w:r>
          </w:p>
        </w:tc>
        <w:tc>
          <w:tcPr>
            <w:tcW w:type="dxa" w:w="1728"/>
          </w:tcPr>
          <w:p>
            <w:r>
              <w:t>31.23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172.08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24.69</w:t>
            </w:r>
          </w:p>
        </w:tc>
        <w:tc>
          <w:tcPr>
            <w:tcW w:type="dxa" w:w="1728"/>
          </w:tcPr>
          <w:p>
            <w:r>
              <w:t>33.36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192.05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21.56</w:t>
            </w:r>
          </w:p>
        </w:tc>
        <w:tc>
          <w:tcPr>
            <w:tcW w:type="dxa" w:w="1728"/>
          </w:tcPr>
          <w:p>
            <w:r>
              <w:t>63.97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236.99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28.38</w:t>
            </w:r>
          </w:p>
        </w:tc>
        <w:tc>
          <w:tcPr>
            <w:tcW w:type="dxa" w:w="1728"/>
          </w:tcPr>
          <w:p>
            <w:r>
              <w:t>52.68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239.17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29.45</w:t>
            </w:r>
          </w:p>
        </w:tc>
        <w:tc>
          <w:tcPr>
            <w:tcW w:type="dxa" w:w="1728"/>
          </w:tcPr>
          <w:p>
            <w:r>
              <w:t>56.83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259.47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20.75</w:t>
            </w:r>
          </w:p>
        </w:tc>
        <w:tc>
          <w:tcPr>
            <w:tcW w:type="dxa" w:w="1728"/>
          </w:tcPr>
          <w:p>
            <w:r>
              <w:t>74.83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252.62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